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B3F0" w14:textId="77777777" w:rsidR="00267D98" w:rsidRPr="002C7057" w:rsidRDefault="002C7057">
      <w:pPr>
        <w:pStyle w:val="Ttulo"/>
        <w:rPr>
          <w:lang w:val="es-CL"/>
        </w:rPr>
      </w:pPr>
      <w:r w:rsidRPr="002C7057">
        <w:rPr>
          <w:lang w:val="es-CL"/>
        </w:rPr>
        <w:t>Documentación del Proyecto "</w:t>
      </w:r>
      <w:proofErr w:type="spellStart"/>
      <w:r w:rsidRPr="002C7057">
        <w:rPr>
          <w:lang w:val="es-CL"/>
        </w:rPr>
        <w:t>Estacion</w:t>
      </w:r>
      <w:proofErr w:type="spellEnd"/>
      <w:r w:rsidRPr="002C7057">
        <w:rPr>
          <w:lang w:val="es-CL"/>
        </w:rPr>
        <w:t xml:space="preserve"> la Musa"</w:t>
      </w:r>
    </w:p>
    <w:p w14:paraId="5190C704" w14:textId="77777777" w:rsidR="00267D98" w:rsidRPr="002C7057" w:rsidRDefault="002C7057">
      <w:pPr>
        <w:pStyle w:val="Ttulo1"/>
        <w:rPr>
          <w:lang w:val="es-CL"/>
        </w:rPr>
      </w:pPr>
      <w:r w:rsidRPr="002C7057">
        <w:rPr>
          <w:lang w:val="es-CL"/>
        </w:rPr>
        <w:t>Introducción</w:t>
      </w:r>
    </w:p>
    <w:p w14:paraId="3A2FD393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>El proyecto "</w:t>
      </w:r>
      <w:proofErr w:type="spellStart"/>
      <w:r w:rsidRPr="002C7057">
        <w:rPr>
          <w:lang w:val="es-CL"/>
        </w:rPr>
        <w:t>Estacion</w:t>
      </w:r>
      <w:proofErr w:type="spellEnd"/>
      <w:r w:rsidRPr="002C7057">
        <w:rPr>
          <w:lang w:val="es-CL"/>
        </w:rPr>
        <w:t xml:space="preserve"> la Musa" es un sitio web desarrollado utilizando Django en el back-</w:t>
      </w:r>
      <w:proofErr w:type="spellStart"/>
      <w:r w:rsidRPr="002C7057">
        <w:rPr>
          <w:lang w:val="es-CL"/>
        </w:rPr>
        <w:t>end</w:t>
      </w:r>
      <w:proofErr w:type="spellEnd"/>
      <w:r w:rsidRPr="002C7057">
        <w:rPr>
          <w:lang w:val="es-CL"/>
        </w:rPr>
        <w:t xml:space="preserve"> y HTML, CSS, y JavaScript en el </w:t>
      </w:r>
      <w:proofErr w:type="spellStart"/>
      <w:r w:rsidRPr="002C7057">
        <w:rPr>
          <w:lang w:val="es-CL"/>
        </w:rPr>
        <w:t>front-end</w:t>
      </w:r>
      <w:proofErr w:type="spellEnd"/>
      <w:r w:rsidRPr="002C7057">
        <w:rPr>
          <w:lang w:val="es-CL"/>
        </w:rPr>
        <w:t>. El sitio web incluye funcionalidades para la gestión de usuarios y permisos, así como diversas vistas que presentan información y servicios ofrecidos por "</w:t>
      </w:r>
      <w:proofErr w:type="spellStart"/>
      <w:r w:rsidRPr="002C7057">
        <w:rPr>
          <w:lang w:val="es-CL"/>
        </w:rPr>
        <w:t>Estacion</w:t>
      </w:r>
      <w:proofErr w:type="spellEnd"/>
      <w:r w:rsidRPr="002C7057">
        <w:rPr>
          <w:lang w:val="es-CL"/>
        </w:rPr>
        <w:t xml:space="preserve"> la Musa".</w:t>
      </w:r>
    </w:p>
    <w:p w14:paraId="57D47030" w14:textId="77777777" w:rsidR="00267D98" w:rsidRDefault="002C7057">
      <w:pPr>
        <w:pStyle w:val="Ttulo1"/>
      </w:pPr>
      <w:proofErr w:type="spellStart"/>
      <w:r>
        <w:t>Tecnologías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14:paraId="0BE0CDB6" w14:textId="77777777" w:rsidR="00267D98" w:rsidRDefault="002C7057">
      <w:r>
        <w:t>Back-end: Django</w:t>
      </w:r>
    </w:p>
    <w:p w14:paraId="4A4084A6" w14:textId="77777777" w:rsidR="00267D98" w:rsidRDefault="002C7057">
      <w:r>
        <w:t>Front-end: HTML, CSS, JavaScript</w:t>
      </w:r>
    </w:p>
    <w:p w14:paraId="282DC3BA" w14:textId="77777777" w:rsidR="00267D98" w:rsidRDefault="002C7057">
      <w:pPr>
        <w:pStyle w:val="Ttulo1"/>
      </w:pPr>
      <w:r>
        <w:t>Front-End</w:t>
      </w:r>
    </w:p>
    <w:p w14:paraId="7EBA6DDD" w14:textId="77777777" w:rsidR="00267D98" w:rsidRDefault="002C7057">
      <w:pPr>
        <w:pStyle w:val="Ttulo2"/>
      </w:pPr>
      <w:proofErr w:type="spellStart"/>
      <w:r>
        <w:t>Estructura</w:t>
      </w:r>
      <w:proofErr w:type="spellEnd"/>
      <w:r>
        <w:t xml:space="preserve"> HTML</w:t>
      </w:r>
    </w:p>
    <w:p w14:paraId="5115B96F" w14:textId="77777777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>index.html: Página principal con un formulario de contacto.</w:t>
      </w:r>
    </w:p>
    <w:p w14:paraId="4977C4CB" w14:textId="77777777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>servicios.html: Descripción de los servicios ofrecidos.</w:t>
      </w:r>
    </w:p>
    <w:p w14:paraId="12C5880D" w14:textId="77777777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>calibracion.html: Página para servicios de calibración con funcionalidad de carrito de compras.</w:t>
      </w:r>
    </w:p>
    <w:p w14:paraId="3F010834" w14:textId="77777777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>clases_de_guitarra.html: Información sobre las clases de guitarra.</w:t>
      </w:r>
    </w:p>
    <w:p w14:paraId="25A4968C" w14:textId="77777777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>sala_de_ensayo.html: Detalles sobre la sala de ensayo.</w:t>
      </w:r>
    </w:p>
    <w:p w14:paraId="363042AA" w14:textId="73D92C76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 xml:space="preserve">galeria.html: Galería de </w:t>
      </w:r>
      <w:r w:rsidR="00C34FBE">
        <w:rPr>
          <w:lang w:val="es-CL"/>
        </w:rPr>
        <w:t>instrumentos</w:t>
      </w:r>
      <w:r w:rsidRPr="002C7057">
        <w:rPr>
          <w:lang w:val="es-CL"/>
        </w:rPr>
        <w:t>.</w:t>
      </w:r>
    </w:p>
    <w:p w14:paraId="747A4A5F" w14:textId="77777777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>nosotros.html: Información sobre la empresa.</w:t>
      </w:r>
    </w:p>
    <w:p w14:paraId="12841DD1" w14:textId="77777777" w:rsidR="00267D98" w:rsidRPr="002C7057" w:rsidRDefault="002C7057">
      <w:pPr>
        <w:pStyle w:val="Listaconvietas"/>
        <w:rPr>
          <w:lang w:val="es-CL"/>
        </w:rPr>
      </w:pPr>
      <w:r w:rsidRPr="002C7057">
        <w:rPr>
          <w:lang w:val="es-CL"/>
        </w:rPr>
        <w:t>blog.html: Publicaciones de blog.</w:t>
      </w:r>
    </w:p>
    <w:p w14:paraId="7178A5C7" w14:textId="77777777" w:rsidR="00267D98" w:rsidRDefault="002C7057">
      <w:pPr>
        <w:pStyle w:val="Ttulo2"/>
      </w:pPr>
      <w:proofErr w:type="spellStart"/>
      <w:r>
        <w:t>Estilos</w:t>
      </w:r>
      <w:proofErr w:type="spellEnd"/>
      <w:r>
        <w:t xml:space="preserve"> CSS</w:t>
      </w:r>
    </w:p>
    <w:p w14:paraId="3C7CAEBE" w14:textId="77777777" w:rsidR="00267D98" w:rsidRDefault="002C7057">
      <w:pPr>
        <w:pStyle w:val="Listaconvietas"/>
      </w:pPr>
      <w:r>
        <w:t>index.css</w:t>
      </w:r>
    </w:p>
    <w:p w14:paraId="164874C9" w14:textId="77777777" w:rsidR="00267D98" w:rsidRDefault="002C7057">
      <w:pPr>
        <w:pStyle w:val="Listaconvietas"/>
      </w:pPr>
      <w:r>
        <w:t>servicios.css</w:t>
      </w:r>
    </w:p>
    <w:p w14:paraId="74B4FA9D" w14:textId="77777777" w:rsidR="00267D98" w:rsidRDefault="002C7057">
      <w:pPr>
        <w:pStyle w:val="Listaconvietas"/>
      </w:pPr>
      <w:r>
        <w:t>calibracion.css</w:t>
      </w:r>
    </w:p>
    <w:p w14:paraId="5DFF50B2" w14:textId="77777777" w:rsidR="00267D98" w:rsidRDefault="002C7057">
      <w:pPr>
        <w:pStyle w:val="Listaconvietas"/>
      </w:pPr>
      <w:r>
        <w:t>clases_de_guitarra.css</w:t>
      </w:r>
    </w:p>
    <w:p w14:paraId="26C799A7" w14:textId="77777777" w:rsidR="00267D98" w:rsidRDefault="002C7057">
      <w:pPr>
        <w:pStyle w:val="Listaconvietas"/>
      </w:pPr>
      <w:r>
        <w:t>sala_de_ensayo.css</w:t>
      </w:r>
    </w:p>
    <w:p w14:paraId="525E5F1A" w14:textId="77777777" w:rsidR="00267D98" w:rsidRDefault="002C7057">
      <w:pPr>
        <w:pStyle w:val="Listaconvietas"/>
      </w:pPr>
      <w:r>
        <w:t>galeria.css</w:t>
      </w:r>
    </w:p>
    <w:p w14:paraId="09735492" w14:textId="77777777" w:rsidR="00267D98" w:rsidRDefault="002C7057">
      <w:pPr>
        <w:pStyle w:val="Listaconvietas"/>
      </w:pPr>
      <w:r>
        <w:t>nosotros.css</w:t>
      </w:r>
    </w:p>
    <w:p w14:paraId="28801CA3" w14:textId="77777777" w:rsidR="00267D98" w:rsidRDefault="002C7057">
      <w:pPr>
        <w:pStyle w:val="Listaconvietas"/>
      </w:pPr>
      <w:r>
        <w:t>blog.css</w:t>
      </w:r>
    </w:p>
    <w:p w14:paraId="55D76A83" w14:textId="77777777" w:rsidR="00267D98" w:rsidRDefault="002C7057">
      <w:pPr>
        <w:pStyle w:val="Ttulo2"/>
      </w:pPr>
      <w:r>
        <w:lastRenderedPageBreak/>
        <w:t>JavaScript</w:t>
      </w:r>
    </w:p>
    <w:p w14:paraId="441E0080" w14:textId="518F9CC7" w:rsidR="00267D98" w:rsidRPr="002C7057" w:rsidRDefault="00E153DC">
      <w:pPr>
        <w:pStyle w:val="Listaconvietas"/>
        <w:rPr>
          <w:lang w:val="es-CL"/>
        </w:rPr>
      </w:pPr>
      <w:r>
        <w:rPr>
          <w:lang w:val="es-CL"/>
        </w:rPr>
        <w:t>validacionform</w:t>
      </w:r>
      <w:r w:rsidR="002C7057" w:rsidRPr="002C7057">
        <w:rPr>
          <w:lang w:val="es-CL"/>
        </w:rPr>
        <w:t>.js: Maneja la validación del formulario en la página de inicio (index.html).</w:t>
      </w:r>
    </w:p>
    <w:p w14:paraId="4E061154" w14:textId="1996F7E3" w:rsidR="00267D98" w:rsidRPr="002C7057" w:rsidRDefault="00E153DC">
      <w:pPr>
        <w:pStyle w:val="Listaconvietas"/>
        <w:rPr>
          <w:lang w:val="es-CL"/>
        </w:rPr>
      </w:pPr>
      <w:r>
        <w:rPr>
          <w:lang w:val="es-CL"/>
        </w:rPr>
        <w:t>calibracion</w:t>
      </w:r>
      <w:r w:rsidR="002C7057" w:rsidRPr="002C7057">
        <w:rPr>
          <w:lang w:val="es-CL"/>
        </w:rPr>
        <w:t>.js: Maneja la funcionalidad del carrito de compras en la página de calibración (calibracion.html).</w:t>
      </w:r>
    </w:p>
    <w:p w14:paraId="59D3B3C2" w14:textId="77777777" w:rsidR="00267D98" w:rsidRPr="002C7057" w:rsidRDefault="002C7057">
      <w:pPr>
        <w:pStyle w:val="Ttulo1"/>
        <w:rPr>
          <w:lang w:val="es-CL"/>
        </w:rPr>
      </w:pPr>
      <w:r w:rsidRPr="002C7057">
        <w:rPr>
          <w:lang w:val="es-CL"/>
        </w:rPr>
        <w:t>Back-</w:t>
      </w:r>
      <w:proofErr w:type="spellStart"/>
      <w:r w:rsidRPr="002C7057">
        <w:rPr>
          <w:lang w:val="es-CL"/>
        </w:rPr>
        <w:t>End</w:t>
      </w:r>
      <w:proofErr w:type="spellEnd"/>
    </w:p>
    <w:p w14:paraId="29A3F710" w14:textId="77777777" w:rsidR="00267D98" w:rsidRPr="002C7057" w:rsidRDefault="002C7057">
      <w:pPr>
        <w:pStyle w:val="Ttulo2"/>
        <w:rPr>
          <w:lang w:val="es-CL"/>
        </w:rPr>
      </w:pPr>
      <w:r w:rsidRPr="002C7057">
        <w:rPr>
          <w:lang w:val="es-CL"/>
        </w:rPr>
        <w:t>Estructura del Proyecto Django</w:t>
      </w:r>
    </w:p>
    <w:p w14:paraId="1249F5A2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>El back-</w:t>
      </w:r>
      <w:proofErr w:type="spellStart"/>
      <w:r w:rsidRPr="002C7057">
        <w:rPr>
          <w:lang w:val="es-CL"/>
        </w:rPr>
        <w:t>end</w:t>
      </w:r>
      <w:proofErr w:type="spellEnd"/>
      <w:r w:rsidRPr="002C7057">
        <w:rPr>
          <w:lang w:val="es-CL"/>
        </w:rPr>
        <w:t xml:space="preserve"> está construido con Django y se divide en dos aplicaciones principales: una para la gestión del sitio web y otra para la gestión de usuarios y permisos.</w:t>
      </w:r>
    </w:p>
    <w:p w14:paraId="3A611301" w14:textId="77777777" w:rsidR="00267D98" w:rsidRDefault="002C7057">
      <w:pPr>
        <w:pStyle w:val="Ttulo3"/>
      </w:pPr>
      <w:proofErr w:type="spellStart"/>
      <w:r>
        <w:t>Aplicación</w:t>
      </w:r>
      <w:proofErr w:type="spellEnd"/>
      <w:r>
        <w:t xml:space="preserve">: </w:t>
      </w:r>
      <w:proofErr w:type="spellStart"/>
      <w:r>
        <w:t>Gestión</w:t>
      </w:r>
      <w:proofErr w:type="spellEnd"/>
      <w:r>
        <w:t xml:space="preserve"> del Sitio Web</w:t>
      </w:r>
    </w:p>
    <w:p w14:paraId="3922EE52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index_view</w:t>
      </w:r>
      <w:proofErr w:type="spellEnd"/>
      <w:r w:rsidRPr="002C7057">
        <w:rPr>
          <w:lang w:val="es-CL"/>
        </w:rPr>
        <w:t>: Muestra la página principal.</w:t>
      </w:r>
    </w:p>
    <w:p w14:paraId="0C1D9B48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servicios_view</w:t>
      </w:r>
      <w:proofErr w:type="spellEnd"/>
      <w:r w:rsidRPr="002C7057">
        <w:rPr>
          <w:lang w:val="es-CL"/>
        </w:rPr>
        <w:t>: Muestra los servicios ofrecidos.</w:t>
      </w:r>
    </w:p>
    <w:p w14:paraId="66DAC450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calibracion_view</w:t>
      </w:r>
      <w:proofErr w:type="spellEnd"/>
      <w:r w:rsidRPr="002C7057">
        <w:rPr>
          <w:lang w:val="es-CL"/>
        </w:rPr>
        <w:t>: Maneja los servicios de calibración y el carrito de compras.</w:t>
      </w:r>
    </w:p>
    <w:p w14:paraId="71AA22E0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clases_de_guitarra_view</w:t>
      </w:r>
      <w:proofErr w:type="spellEnd"/>
      <w:r w:rsidRPr="002C7057">
        <w:rPr>
          <w:lang w:val="es-CL"/>
        </w:rPr>
        <w:t>: Información sobre las clases de guitarra.</w:t>
      </w:r>
    </w:p>
    <w:p w14:paraId="2708E835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sala_de_ensayo_view</w:t>
      </w:r>
      <w:proofErr w:type="spellEnd"/>
      <w:r w:rsidRPr="002C7057">
        <w:rPr>
          <w:lang w:val="es-CL"/>
        </w:rPr>
        <w:t>: Detalles sobre la sala de ensayo.</w:t>
      </w:r>
    </w:p>
    <w:p w14:paraId="1BC10469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galeria_view</w:t>
      </w:r>
      <w:proofErr w:type="spellEnd"/>
      <w:r w:rsidRPr="002C7057">
        <w:rPr>
          <w:lang w:val="es-CL"/>
        </w:rPr>
        <w:t>: Muestra la galería de imágenes.</w:t>
      </w:r>
    </w:p>
    <w:p w14:paraId="56D2EABD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nosotros_view</w:t>
      </w:r>
      <w:proofErr w:type="spellEnd"/>
      <w:r w:rsidRPr="002C7057">
        <w:rPr>
          <w:lang w:val="es-CL"/>
        </w:rPr>
        <w:t>: Información sobre la empresa.</w:t>
      </w:r>
    </w:p>
    <w:p w14:paraId="74843025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blog_view</w:t>
      </w:r>
      <w:proofErr w:type="spellEnd"/>
      <w:r w:rsidRPr="002C7057">
        <w:rPr>
          <w:lang w:val="es-CL"/>
        </w:rPr>
        <w:t>: Muestra las publicaciones del blog.</w:t>
      </w:r>
    </w:p>
    <w:p w14:paraId="0E37F354" w14:textId="77777777" w:rsidR="00267D98" w:rsidRDefault="002C7057">
      <w:pPr>
        <w:pStyle w:val="Ttulo3"/>
      </w:pPr>
      <w:proofErr w:type="spellStart"/>
      <w:r>
        <w:t>Aplicación</w:t>
      </w:r>
      <w:proofErr w:type="spellEnd"/>
      <w:r>
        <w:t xml:space="preserve">: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Usuarios</w:t>
      </w:r>
      <w:proofErr w:type="spellEnd"/>
    </w:p>
    <w:p w14:paraId="137EA8F9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login_view</w:t>
      </w:r>
      <w:proofErr w:type="spellEnd"/>
      <w:r w:rsidRPr="002C7057">
        <w:rPr>
          <w:lang w:val="es-CL"/>
        </w:rPr>
        <w:t>: Maneja el inicio de sesión de usuarios.</w:t>
      </w:r>
    </w:p>
    <w:p w14:paraId="7D25088F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logout_view</w:t>
      </w:r>
      <w:proofErr w:type="spellEnd"/>
      <w:r w:rsidRPr="002C7057">
        <w:rPr>
          <w:lang w:val="es-CL"/>
        </w:rPr>
        <w:t>: Maneja el cierre de sesión de usuarios.</w:t>
      </w:r>
    </w:p>
    <w:p w14:paraId="10C64752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contacto_lista_view</w:t>
      </w:r>
      <w:proofErr w:type="spellEnd"/>
      <w:r w:rsidRPr="002C7057">
        <w:rPr>
          <w:lang w:val="es-CL"/>
        </w:rPr>
        <w:t>: Muestra la lista de contactos.</w:t>
      </w:r>
    </w:p>
    <w:p w14:paraId="21AAC186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contacto_nuevo_view</w:t>
      </w:r>
      <w:proofErr w:type="spellEnd"/>
      <w:r w:rsidRPr="002C7057">
        <w:rPr>
          <w:lang w:val="es-CL"/>
        </w:rPr>
        <w:t>: Permite agregar nuevos contactos.</w:t>
      </w:r>
    </w:p>
    <w:p w14:paraId="2ECEF604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contacto_confirmareliminar_view</w:t>
      </w:r>
      <w:proofErr w:type="spellEnd"/>
      <w:r w:rsidRPr="002C7057">
        <w:rPr>
          <w:lang w:val="es-CL"/>
        </w:rPr>
        <w:t>: Confirmación para eliminar contactos.</w:t>
      </w:r>
    </w:p>
    <w:p w14:paraId="54C0C41B" w14:textId="77777777" w:rsidR="00267D98" w:rsidRPr="002C7057" w:rsidRDefault="002C7057">
      <w:pPr>
        <w:pStyle w:val="Listaconvietas"/>
        <w:rPr>
          <w:lang w:val="es-CL"/>
        </w:rPr>
      </w:pPr>
      <w:proofErr w:type="spellStart"/>
      <w:r w:rsidRPr="002C7057">
        <w:rPr>
          <w:lang w:val="es-CL"/>
        </w:rPr>
        <w:t>contacto_editar_view</w:t>
      </w:r>
      <w:proofErr w:type="spellEnd"/>
      <w:r w:rsidRPr="002C7057">
        <w:rPr>
          <w:lang w:val="es-CL"/>
        </w:rPr>
        <w:t>: Permite editar información de contactos.</w:t>
      </w:r>
    </w:p>
    <w:p w14:paraId="023012AF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>Todas estas vistas están decoradas con @login_required para asegurar que solo los usuarios autenticados puedan acceder a ellas.</w:t>
      </w:r>
    </w:p>
    <w:p w14:paraId="09497302" w14:textId="77777777" w:rsidR="00267D98" w:rsidRPr="002C7057" w:rsidRDefault="002C7057">
      <w:pPr>
        <w:pStyle w:val="Ttulo2"/>
        <w:rPr>
          <w:lang w:val="es-CL"/>
        </w:rPr>
      </w:pPr>
      <w:r w:rsidRPr="002C7057">
        <w:rPr>
          <w:lang w:val="es-CL"/>
        </w:rPr>
        <w:t>Modelos</w:t>
      </w:r>
    </w:p>
    <w:p w14:paraId="61CDC661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>En models.py de la aplicación del sitio web, se define el modelo para los datos recibidos del formulario.</w:t>
      </w:r>
    </w:p>
    <w:p w14:paraId="2E405FFB" w14:textId="77777777" w:rsidR="00267D98" w:rsidRPr="002C7057" w:rsidRDefault="002C7057">
      <w:pPr>
        <w:pStyle w:val="Ttulo2"/>
        <w:rPr>
          <w:lang w:val="es-CL"/>
        </w:rPr>
      </w:pPr>
      <w:r w:rsidRPr="002C7057">
        <w:rPr>
          <w:lang w:val="es-CL"/>
        </w:rPr>
        <w:t>Vistas</w:t>
      </w:r>
    </w:p>
    <w:p w14:paraId="76AEE830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>En views.py de la aplicación del sitio web, se encuentran las funciones que dirigen a cada una de las plantillas.</w:t>
      </w:r>
    </w:p>
    <w:p w14:paraId="2F0E68A2" w14:textId="77777777" w:rsidR="00267D98" w:rsidRPr="002C7057" w:rsidRDefault="002C7057">
      <w:pPr>
        <w:pStyle w:val="Ttulo2"/>
        <w:rPr>
          <w:lang w:val="es-CL"/>
        </w:rPr>
      </w:pPr>
      <w:proofErr w:type="spellStart"/>
      <w:r w:rsidRPr="002C7057">
        <w:rPr>
          <w:lang w:val="es-CL"/>
        </w:rPr>
        <w:t>URLs</w:t>
      </w:r>
      <w:proofErr w:type="spellEnd"/>
    </w:p>
    <w:p w14:paraId="56D0D79B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 xml:space="preserve">En urls.py del proyecto, se configuran todas las </w:t>
      </w:r>
      <w:proofErr w:type="spellStart"/>
      <w:r w:rsidRPr="002C7057">
        <w:rPr>
          <w:lang w:val="es-CL"/>
        </w:rPr>
        <w:t>URLs</w:t>
      </w:r>
      <w:proofErr w:type="spellEnd"/>
      <w:r w:rsidRPr="002C7057">
        <w:rPr>
          <w:lang w:val="es-CL"/>
        </w:rPr>
        <w:t xml:space="preserve"> del sitio web.</w:t>
      </w:r>
    </w:p>
    <w:p w14:paraId="24EC3D76" w14:textId="77777777" w:rsidR="00267D98" w:rsidRDefault="002C7057">
      <w:pPr>
        <w:pStyle w:val="Ttulo1"/>
      </w:pPr>
      <w:proofErr w:type="spellStart"/>
      <w:r>
        <w:lastRenderedPageBreak/>
        <w:t>Conexión</w:t>
      </w:r>
      <w:proofErr w:type="spellEnd"/>
      <w:r>
        <w:t xml:space="preserve"> Front-End y Back-End</w:t>
      </w:r>
    </w:p>
    <w:p w14:paraId="15FE9DC7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 xml:space="preserve">Las plantillas HTML del </w:t>
      </w:r>
      <w:proofErr w:type="spellStart"/>
      <w:r w:rsidRPr="002C7057">
        <w:rPr>
          <w:lang w:val="es-CL"/>
        </w:rPr>
        <w:t>front-end</w:t>
      </w:r>
      <w:proofErr w:type="spellEnd"/>
      <w:r w:rsidRPr="002C7057">
        <w:rPr>
          <w:lang w:val="es-CL"/>
        </w:rPr>
        <w:t xml:space="preserve"> se conectan con el back-</w:t>
      </w:r>
      <w:proofErr w:type="spellStart"/>
      <w:r w:rsidRPr="002C7057">
        <w:rPr>
          <w:lang w:val="es-CL"/>
        </w:rPr>
        <w:t>end</w:t>
      </w:r>
      <w:proofErr w:type="spellEnd"/>
      <w:r w:rsidRPr="002C7057">
        <w:rPr>
          <w:lang w:val="es-CL"/>
        </w:rPr>
        <w:t xml:space="preserve"> mediante etiquetas de plantilla de Django, lo que permite incrustar lógica de Python dentro del HTML. Los datos se envían y reciben a través de formularios y solicitudes AJAX para una experiencia de usuario fluida.</w:t>
      </w:r>
    </w:p>
    <w:p w14:paraId="6D8EC9D5" w14:textId="77777777" w:rsidR="00267D98" w:rsidRPr="002C7057" w:rsidRDefault="002C7057">
      <w:pPr>
        <w:pStyle w:val="Ttulo1"/>
        <w:rPr>
          <w:lang w:val="es-CL"/>
        </w:rPr>
      </w:pPr>
      <w:r w:rsidRPr="002C7057">
        <w:rPr>
          <w:lang w:val="es-CL"/>
        </w:rPr>
        <w:t>Conclusión</w:t>
      </w:r>
    </w:p>
    <w:p w14:paraId="19E1EEB6" w14:textId="77777777" w:rsidR="00267D98" w:rsidRPr="002C7057" w:rsidRDefault="002C7057">
      <w:pPr>
        <w:rPr>
          <w:lang w:val="es-CL"/>
        </w:rPr>
      </w:pPr>
      <w:r w:rsidRPr="002C7057">
        <w:rPr>
          <w:lang w:val="es-CL"/>
        </w:rPr>
        <w:t xml:space="preserve">Esta documentación proporciona un resumen de la estructura y las funcionalidades tanto del </w:t>
      </w:r>
      <w:proofErr w:type="spellStart"/>
      <w:r w:rsidRPr="002C7057">
        <w:rPr>
          <w:lang w:val="es-CL"/>
        </w:rPr>
        <w:t>front-end</w:t>
      </w:r>
      <w:proofErr w:type="spellEnd"/>
      <w:r w:rsidRPr="002C7057">
        <w:rPr>
          <w:lang w:val="es-CL"/>
        </w:rPr>
        <w:t xml:space="preserve"> como del back-</w:t>
      </w:r>
      <w:proofErr w:type="spellStart"/>
      <w:r w:rsidRPr="002C7057">
        <w:rPr>
          <w:lang w:val="es-CL"/>
        </w:rPr>
        <w:t>end</w:t>
      </w:r>
      <w:proofErr w:type="spellEnd"/>
      <w:r w:rsidRPr="002C7057">
        <w:rPr>
          <w:lang w:val="es-CL"/>
        </w:rPr>
        <w:t xml:space="preserve"> del proyecto "</w:t>
      </w:r>
      <w:proofErr w:type="spellStart"/>
      <w:r w:rsidRPr="002C7057">
        <w:rPr>
          <w:lang w:val="es-CL"/>
        </w:rPr>
        <w:t>Estacion</w:t>
      </w:r>
      <w:proofErr w:type="spellEnd"/>
      <w:r w:rsidRPr="002C7057">
        <w:rPr>
          <w:lang w:val="es-CL"/>
        </w:rPr>
        <w:t xml:space="preserve"> la Musa". Cada parte juega un papel esencial en la creación de una experiencia de usuario efectiva y atractiva.</w:t>
      </w:r>
    </w:p>
    <w:sectPr w:rsidR="00267D98" w:rsidRPr="002C7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D98"/>
    <w:rsid w:val="0029639D"/>
    <w:rsid w:val="002C7057"/>
    <w:rsid w:val="00326F90"/>
    <w:rsid w:val="00AA1D8D"/>
    <w:rsid w:val="00B47730"/>
    <w:rsid w:val="00C34FBE"/>
    <w:rsid w:val="00CB0664"/>
    <w:rsid w:val="00E153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8DB57"/>
  <w14:defaultImageDpi w14:val="300"/>
  <w15:docId w15:val="{1172DDC8-40A7-494E-AED6-6B0A4069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Bvnjaaa 10</cp:lastModifiedBy>
  <cp:revision>5</cp:revision>
  <dcterms:created xsi:type="dcterms:W3CDTF">2013-12-23T23:15:00Z</dcterms:created>
  <dcterms:modified xsi:type="dcterms:W3CDTF">2024-07-16T18:20:00Z</dcterms:modified>
  <cp:category/>
</cp:coreProperties>
</file>